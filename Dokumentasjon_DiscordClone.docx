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06A24" w14:textId="77777777" w:rsidR="00941D8F" w:rsidRDefault="00000000">
      <w:pPr>
        <w:pStyle w:val="Title"/>
      </w:pPr>
      <w:r>
        <w:t>Dokumentasjon DiscordClone</w:t>
      </w:r>
    </w:p>
    <w:p w14:paraId="48D4D140" w14:textId="77777777" w:rsidR="00941D8F" w:rsidRDefault="00000000">
      <w:pPr>
        <w:pStyle w:val="Heading1"/>
      </w:pPr>
      <w:r>
        <w:t>1. 🛠 Opprett</w:t>
      </w:r>
    </w:p>
    <w:p w14:paraId="276C6CED" w14:textId="4DAA134D" w:rsidR="00941D8F" w:rsidRDefault="00000000">
      <w:r>
        <w:t>- Prosjektet er oppretta som eit Visual Studio-prosjekt under namnet `DiscordClone`.</w:t>
      </w:r>
      <w:r>
        <w:br/>
        <w:t>- Prosjektet er versjonsstyrt med Git og lasta opp til GitHub.</w:t>
      </w:r>
      <w:r>
        <w:br/>
      </w:r>
    </w:p>
    <w:p w14:paraId="059B906D" w14:textId="77777777" w:rsidR="00941D8F" w:rsidRPr="0043044B" w:rsidRDefault="00000000">
      <w:pPr>
        <w:pStyle w:val="Heading1"/>
        <w:rPr>
          <w:lang w:val="nn-NO"/>
        </w:rPr>
      </w:pPr>
      <w:r w:rsidRPr="0043044B">
        <w:rPr>
          <w:lang w:val="nn-NO"/>
        </w:rPr>
        <w:t xml:space="preserve">2. </w:t>
      </w:r>
      <w:r>
        <w:t>📋</w:t>
      </w:r>
      <w:r w:rsidRPr="0043044B">
        <w:rPr>
          <w:lang w:val="nn-NO"/>
        </w:rPr>
        <w:t xml:space="preserve"> Planlegging</w:t>
      </w:r>
    </w:p>
    <w:p w14:paraId="3C004E49" w14:textId="77777777" w:rsidR="00941D8F" w:rsidRPr="0043044B" w:rsidRDefault="00000000">
      <w:pPr>
        <w:pStyle w:val="Heading2"/>
        <w:rPr>
          <w:lang w:val="nn-NO"/>
        </w:rPr>
      </w:pPr>
      <w:proofErr w:type="spellStart"/>
      <w:r w:rsidRPr="0043044B">
        <w:rPr>
          <w:lang w:val="nn-NO"/>
        </w:rPr>
        <w:t>Prosjektbeskrivelse</w:t>
      </w:r>
      <w:proofErr w:type="spellEnd"/>
    </w:p>
    <w:p w14:paraId="72C81232" w14:textId="77777777" w:rsidR="00941D8F" w:rsidRPr="0043044B" w:rsidRDefault="00000000">
      <w:pPr>
        <w:rPr>
          <w:lang w:val="nn-NO"/>
        </w:rPr>
      </w:pPr>
      <w:r w:rsidRPr="0043044B">
        <w:rPr>
          <w:lang w:val="nn-NO"/>
        </w:rPr>
        <w:t xml:space="preserve">Eg har laga eit brukargrensesnitt som etterliknar designet og opplevinga av </w:t>
      </w:r>
      <w:proofErr w:type="spellStart"/>
      <w:r w:rsidRPr="0043044B">
        <w:rPr>
          <w:lang w:val="nn-NO"/>
        </w:rPr>
        <w:t>Discord</w:t>
      </w:r>
      <w:proofErr w:type="spellEnd"/>
      <w:r w:rsidRPr="0043044B">
        <w:rPr>
          <w:lang w:val="nn-NO"/>
        </w:rPr>
        <w:t xml:space="preserve">. Dette prosjektet handlar ikkje om å lage eit funksjonelt kommunikasjonsverktøy, men om å </w:t>
      </w:r>
      <w:proofErr w:type="spellStart"/>
      <w:r w:rsidRPr="0043044B">
        <w:rPr>
          <w:lang w:val="nn-NO"/>
        </w:rPr>
        <w:t>gjenskape</w:t>
      </w:r>
      <w:proofErr w:type="spellEnd"/>
      <w:r w:rsidRPr="0043044B">
        <w:rPr>
          <w:lang w:val="nn-NO"/>
        </w:rPr>
        <w:t xml:space="preserve"> det visuelle uttrykket og brukaropplevinga.</w:t>
      </w:r>
      <w:r w:rsidRPr="0043044B">
        <w:rPr>
          <w:lang w:val="nn-NO"/>
        </w:rPr>
        <w:br/>
        <w:t>Målet er å lære om grensesnittutforming og design ved å etterlikne eit kjent og populært program.</w:t>
      </w:r>
      <w:r w:rsidRPr="0043044B">
        <w:rPr>
          <w:lang w:val="nn-NO"/>
        </w:rPr>
        <w:br/>
        <w:t>Målgruppe: Ungdommar som er interesserte i teknologi og brukaroppleving.</w:t>
      </w:r>
    </w:p>
    <w:p w14:paraId="006EF38A" w14:textId="77777777" w:rsidR="00941D8F" w:rsidRPr="0043044B" w:rsidRDefault="00000000">
      <w:pPr>
        <w:pStyle w:val="Heading2"/>
        <w:rPr>
          <w:lang w:val="nn-NO"/>
        </w:rPr>
      </w:pPr>
      <w:r w:rsidRPr="0043044B">
        <w:rPr>
          <w:lang w:val="nn-NO"/>
        </w:rPr>
        <w:t>Skisse (</w:t>
      </w:r>
      <w:proofErr w:type="spellStart"/>
      <w:r w:rsidRPr="0043044B">
        <w:rPr>
          <w:lang w:val="nn-NO"/>
        </w:rPr>
        <w:t>Mockup</w:t>
      </w:r>
      <w:proofErr w:type="spellEnd"/>
      <w:r w:rsidRPr="0043044B">
        <w:rPr>
          <w:lang w:val="nn-NO"/>
        </w:rPr>
        <w:t xml:space="preserve"> / Systemflyt)</w:t>
      </w:r>
    </w:p>
    <w:p w14:paraId="3B81B3D9" w14:textId="1EFAA414" w:rsidR="00941D8F" w:rsidRPr="0043044B" w:rsidRDefault="00000000">
      <w:pPr>
        <w:rPr>
          <w:lang w:val="nn-NO"/>
        </w:rPr>
      </w:pPr>
      <w:r w:rsidRPr="0043044B">
        <w:rPr>
          <w:lang w:val="nn-NO"/>
        </w:rPr>
        <w:t>Ein visuell skisse er utarbeidd og viser oppbygginga av brukargrensesnittet, inkludert:</w:t>
      </w:r>
      <w:r w:rsidRPr="0043044B">
        <w:rPr>
          <w:lang w:val="nn-NO"/>
        </w:rPr>
        <w:br/>
        <w:t>- Kanalliste</w:t>
      </w:r>
      <w:r w:rsidRPr="0043044B">
        <w:rPr>
          <w:lang w:val="nn-NO"/>
        </w:rPr>
        <w:br/>
        <w:t>- Meldingsområde</w:t>
      </w:r>
      <w:r w:rsidRPr="0043044B">
        <w:rPr>
          <w:lang w:val="nn-NO"/>
        </w:rPr>
        <w:br/>
        <w:t>- Brukarinformasjon</w:t>
      </w:r>
      <w:r w:rsidRPr="0043044B">
        <w:rPr>
          <w:lang w:val="nn-NO"/>
        </w:rPr>
        <w:br/>
      </w:r>
      <w:r w:rsidRPr="0043044B">
        <w:rPr>
          <w:lang w:val="nn-NO"/>
        </w:rPr>
        <w:br/>
      </w:r>
    </w:p>
    <w:p w14:paraId="79DD66F1" w14:textId="77777777" w:rsidR="00941D8F" w:rsidRPr="0043044B" w:rsidRDefault="00000000">
      <w:pPr>
        <w:pStyle w:val="Heading2"/>
        <w:rPr>
          <w:lang w:val="nn-NO"/>
        </w:rPr>
      </w:pPr>
      <w:r w:rsidRPr="0043044B">
        <w:rPr>
          <w:lang w:val="nn-NO"/>
        </w:rPr>
        <w:t>Prosjektstyring</w:t>
      </w:r>
    </w:p>
    <w:p w14:paraId="04723147" w14:textId="77777777" w:rsidR="00941D8F" w:rsidRPr="0043044B" w:rsidRDefault="00000000">
      <w:pPr>
        <w:pStyle w:val="Heading1"/>
        <w:rPr>
          <w:lang w:val="nn-NO"/>
        </w:rPr>
      </w:pPr>
      <w:r w:rsidRPr="0043044B">
        <w:rPr>
          <w:lang w:val="nn-NO"/>
        </w:rPr>
        <w:t xml:space="preserve">3. </w:t>
      </w:r>
      <w:r>
        <w:t>👨</w:t>
      </w:r>
      <w:r w:rsidRPr="0043044B">
        <w:rPr>
          <w:lang w:val="nn-NO"/>
        </w:rPr>
        <w:t>‍</w:t>
      </w:r>
      <w:r>
        <w:t>💻</w:t>
      </w:r>
      <w:r w:rsidRPr="0043044B">
        <w:rPr>
          <w:lang w:val="nn-NO"/>
        </w:rPr>
        <w:t xml:space="preserve"> Utvikling</w:t>
      </w:r>
    </w:p>
    <w:p w14:paraId="2BD934AE" w14:textId="77777777" w:rsidR="00941D8F" w:rsidRPr="0043044B" w:rsidRDefault="00000000">
      <w:pPr>
        <w:pStyle w:val="Heading2"/>
        <w:rPr>
          <w:lang w:val="nn-NO"/>
        </w:rPr>
      </w:pPr>
      <w:r w:rsidRPr="0043044B">
        <w:rPr>
          <w:lang w:val="nn-NO"/>
        </w:rPr>
        <w:t>Kodekvalitet</w:t>
      </w:r>
    </w:p>
    <w:p w14:paraId="46C6C06A" w14:textId="77777777" w:rsidR="00941D8F" w:rsidRPr="0043044B" w:rsidRDefault="00000000">
      <w:pPr>
        <w:rPr>
          <w:lang w:val="nn-NO"/>
        </w:rPr>
      </w:pPr>
      <w:r w:rsidRPr="0043044B">
        <w:rPr>
          <w:lang w:val="nn-NO"/>
        </w:rPr>
        <w:t>Koden er skriven i C# og er organisert med oversiktleg struktur og kommentarar. Sidan dette prosjektet berre fokuserer på grensesnittet, er det ikkje implementert back-end eller funksjonell logikk for meldingar.</w:t>
      </w:r>
    </w:p>
    <w:p w14:paraId="02B10474" w14:textId="77777777" w:rsidR="0043044B" w:rsidRDefault="004304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n-NO"/>
        </w:rPr>
      </w:pPr>
      <w:r>
        <w:rPr>
          <w:lang w:val="nn-NO"/>
        </w:rPr>
        <w:br w:type="page"/>
      </w:r>
    </w:p>
    <w:p w14:paraId="51D08E1B" w14:textId="10756504" w:rsidR="00941D8F" w:rsidRPr="0043044B" w:rsidRDefault="00000000">
      <w:pPr>
        <w:pStyle w:val="Heading2"/>
        <w:rPr>
          <w:lang w:val="nn-NO"/>
        </w:rPr>
      </w:pPr>
      <w:r w:rsidRPr="0043044B">
        <w:rPr>
          <w:lang w:val="nn-NO"/>
        </w:rPr>
        <w:lastRenderedPageBreak/>
        <w:t>Algoritmar og datastrukturar</w:t>
      </w:r>
    </w:p>
    <w:p w14:paraId="48E8755A" w14:textId="77777777" w:rsidR="00941D8F" w:rsidRPr="0043044B" w:rsidRDefault="00000000">
      <w:pPr>
        <w:rPr>
          <w:lang w:val="nn-NO"/>
        </w:rPr>
      </w:pPr>
      <w:r w:rsidRPr="0043044B">
        <w:rPr>
          <w:lang w:val="nn-NO"/>
        </w:rPr>
        <w:t xml:space="preserve">For å møte kravet til datastrukturar og enkel </w:t>
      </w:r>
      <w:proofErr w:type="spellStart"/>
      <w:r w:rsidRPr="0043044B">
        <w:rPr>
          <w:lang w:val="nn-NO"/>
        </w:rPr>
        <w:t>algoritmisk</w:t>
      </w:r>
      <w:proofErr w:type="spellEnd"/>
      <w:r w:rsidRPr="0043044B">
        <w:rPr>
          <w:lang w:val="nn-NO"/>
        </w:rPr>
        <w:t xml:space="preserve"> logikk:</w:t>
      </w:r>
      <w:r w:rsidRPr="0043044B">
        <w:rPr>
          <w:lang w:val="nn-NO"/>
        </w:rPr>
        <w:br/>
        <w:t>- Det er brukt lister (`List&lt;string&gt;`) for å representere ei oversikt over meldingar og kanalar.</w:t>
      </w:r>
      <w:r w:rsidRPr="0043044B">
        <w:rPr>
          <w:lang w:val="nn-NO"/>
        </w:rPr>
        <w:br/>
        <w:t xml:space="preserve">- Det er lagt inn ei enkel visningsrekkefølge (sortering av meldingar) som </w:t>
      </w:r>
      <w:proofErr w:type="spellStart"/>
      <w:r w:rsidRPr="0043044B">
        <w:rPr>
          <w:lang w:val="nn-NO"/>
        </w:rPr>
        <w:t>algoritmisk</w:t>
      </w:r>
      <w:proofErr w:type="spellEnd"/>
      <w:r w:rsidRPr="0043044B">
        <w:rPr>
          <w:lang w:val="nn-NO"/>
        </w:rPr>
        <w:t xml:space="preserve"> element.</w:t>
      </w:r>
    </w:p>
    <w:p w14:paraId="18EAEBD8" w14:textId="77777777" w:rsidR="00941D8F" w:rsidRPr="0043044B" w:rsidRDefault="00000000">
      <w:pPr>
        <w:pStyle w:val="Heading1"/>
        <w:rPr>
          <w:lang w:val="nn-NO"/>
        </w:rPr>
      </w:pPr>
      <w:r w:rsidRPr="0043044B">
        <w:rPr>
          <w:lang w:val="nn-NO"/>
        </w:rPr>
        <w:t>4. ✅ Testing</w:t>
      </w:r>
    </w:p>
    <w:p w14:paraId="07667166" w14:textId="77777777" w:rsidR="00941D8F" w:rsidRPr="0043044B" w:rsidRDefault="00000000">
      <w:pPr>
        <w:pStyle w:val="Heading2"/>
        <w:rPr>
          <w:lang w:val="nn-NO"/>
        </w:rPr>
      </w:pPr>
      <w:r w:rsidRPr="0043044B">
        <w:rPr>
          <w:lang w:val="nn-NO"/>
        </w:rPr>
        <w:t>Testplan</w:t>
      </w:r>
    </w:p>
    <w:p w14:paraId="001904D0" w14:textId="77777777" w:rsidR="00941D8F" w:rsidRPr="0043044B" w:rsidRDefault="00000000">
      <w:pPr>
        <w:rPr>
          <w:lang w:val="nn-NO"/>
        </w:rPr>
      </w:pPr>
      <w:r w:rsidRPr="0043044B">
        <w:rPr>
          <w:lang w:val="nn-NO"/>
        </w:rPr>
        <w:t xml:space="preserve">Ettersom dette berre er eit brukargrensesnitt utan aktiv </w:t>
      </w:r>
      <w:proofErr w:type="spellStart"/>
      <w:r w:rsidRPr="0043044B">
        <w:rPr>
          <w:lang w:val="nn-NO"/>
        </w:rPr>
        <w:t>backend</w:t>
      </w:r>
      <w:proofErr w:type="spellEnd"/>
      <w:r w:rsidRPr="0043044B">
        <w:rPr>
          <w:lang w:val="nn-NO"/>
        </w:rPr>
        <w:t>, har testing fokusert på visuelle og strukturelle element:</w:t>
      </w:r>
      <w:r w:rsidRPr="0043044B">
        <w:rPr>
          <w:lang w:val="nn-NO"/>
        </w:rPr>
        <w:br/>
        <w:t>- Er elementa på riktig plass og i riktig rekkefølge?</w:t>
      </w:r>
      <w:r w:rsidRPr="0043044B">
        <w:rPr>
          <w:lang w:val="nn-NO"/>
        </w:rPr>
        <w:br/>
        <w:t xml:space="preserve">- Tilpassar grensesnittet seg ulike </w:t>
      </w:r>
      <w:proofErr w:type="spellStart"/>
      <w:r w:rsidRPr="0043044B">
        <w:rPr>
          <w:lang w:val="nn-NO"/>
        </w:rPr>
        <w:t>vindusstorleikar</w:t>
      </w:r>
      <w:proofErr w:type="spellEnd"/>
      <w:r w:rsidRPr="0043044B">
        <w:rPr>
          <w:lang w:val="nn-NO"/>
        </w:rPr>
        <w:t>?</w:t>
      </w:r>
      <w:r w:rsidRPr="0043044B">
        <w:rPr>
          <w:lang w:val="nn-NO"/>
        </w:rPr>
        <w:br/>
        <w:t>- Fungerer navigasjonen mellom kanalar?</w:t>
      </w:r>
    </w:p>
    <w:p w14:paraId="5ADA6039" w14:textId="77777777" w:rsidR="00941D8F" w:rsidRPr="0043044B" w:rsidRDefault="00000000">
      <w:pPr>
        <w:pStyle w:val="Heading2"/>
        <w:rPr>
          <w:lang w:val="nn-NO"/>
        </w:rPr>
      </w:pPr>
      <w:r w:rsidRPr="0043044B">
        <w:rPr>
          <w:lang w:val="nn-NO"/>
        </w:rPr>
        <w:t>Testresultat</w:t>
      </w:r>
    </w:p>
    <w:p w14:paraId="06AA618C" w14:textId="77777777" w:rsidR="00941D8F" w:rsidRPr="0043044B" w:rsidRDefault="00000000">
      <w:pPr>
        <w:rPr>
          <w:lang w:val="nn-NO"/>
        </w:rPr>
      </w:pPr>
      <w:r w:rsidRPr="0043044B">
        <w:rPr>
          <w:lang w:val="nn-NO"/>
        </w:rPr>
        <w:t>Ingen funksjonelle feil, men det vart oppdaga at enkelte element ikkje justerte seg riktig ved mindre skjermar. Dette vart løyst med enklare dynamisk justering av størrelsar i grensesnittet.</w:t>
      </w:r>
    </w:p>
    <w:p w14:paraId="516CFC1E" w14:textId="77777777" w:rsidR="00941D8F" w:rsidRPr="0043044B" w:rsidRDefault="00000000">
      <w:pPr>
        <w:pStyle w:val="Heading1"/>
        <w:rPr>
          <w:lang w:val="nn-NO"/>
        </w:rPr>
      </w:pPr>
      <w:r w:rsidRPr="0043044B">
        <w:rPr>
          <w:lang w:val="nn-NO"/>
        </w:rPr>
        <w:t xml:space="preserve">5. </w:t>
      </w:r>
      <w:r>
        <w:t>📚</w:t>
      </w:r>
      <w:r w:rsidRPr="0043044B">
        <w:rPr>
          <w:lang w:val="nn-NO"/>
        </w:rPr>
        <w:t xml:space="preserve"> Dokumentasjon</w:t>
      </w:r>
    </w:p>
    <w:p w14:paraId="5D10F6F2" w14:textId="77777777" w:rsidR="00941D8F" w:rsidRPr="0043044B" w:rsidRDefault="00000000">
      <w:pPr>
        <w:pStyle w:val="Heading2"/>
        <w:rPr>
          <w:lang w:val="nn-NO"/>
        </w:rPr>
      </w:pPr>
      <w:proofErr w:type="spellStart"/>
      <w:r w:rsidRPr="0043044B">
        <w:rPr>
          <w:lang w:val="nn-NO"/>
        </w:rPr>
        <w:t>Brukerveiledning</w:t>
      </w:r>
      <w:proofErr w:type="spellEnd"/>
    </w:p>
    <w:p w14:paraId="6EDE78E7" w14:textId="77777777" w:rsidR="00941D8F" w:rsidRPr="0043044B" w:rsidRDefault="00000000">
      <w:pPr>
        <w:rPr>
          <w:lang w:val="nn-NO"/>
        </w:rPr>
      </w:pPr>
      <w:r w:rsidRPr="0043044B">
        <w:rPr>
          <w:lang w:val="nn-NO"/>
        </w:rPr>
        <w:t>1. Start programmet frå Visual Studio.</w:t>
      </w:r>
      <w:r w:rsidRPr="0043044B">
        <w:rPr>
          <w:lang w:val="nn-NO"/>
        </w:rPr>
        <w:br/>
        <w:t>2. Brukargrensesnittet vil vise ei liste med kanalar og eit område for meldingar.</w:t>
      </w:r>
      <w:r w:rsidRPr="0043044B">
        <w:rPr>
          <w:lang w:val="nn-NO"/>
        </w:rPr>
        <w:br/>
        <w:t>3. Klikk på ein kanal for å sjå meldingane (statisk innhald).</w:t>
      </w:r>
      <w:r w:rsidRPr="0043044B">
        <w:rPr>
          <w:lang w:val="nn-NO"/>
        </w:rPr>
        <w:br/>
        <w:t xml:space="preserve">4. Utforsk korleis design og struktur etterliknar </w:t>
      </w:r>
      <w:proofErr w:type="spellStart"/>
      <w:r w:rsidRPr="0043044B">
        <w:rPr>
          <w:lang w:val="nn-NO"/>
        </w:rPr>
        <w:t>Discord</w:t>
      </w:r>
      <w:proofErr w:type="spellEnd"/>
      <w:r w:rsidRPr="0043044B">
        <w:rPr>
          <w:lang w:val="nn-NO"/>
        </w:rPr>
        <w:t>.</w:t>
      </w:r>
    </w:p>
    <w:p w14:paraId="67D131B3" w14:textId="77777777" w:rsidR="00941D8F" w:rsidRPr="0043044B" w:rsidRDefault="00000000">
      <w:pPr>
        <w:pStyle w:val="Heading2"/>
        <w:rPr>
          <w:lang w:val="nn-NO"/>
        </w:rPr>
      </w:pPr>
      <w:r w:rsidRPr="0043044B">
        <w:rPr>
          <w:lang w:val="nn-NO"/>
        </w:rPr>
        <w:t>Teknologiar brukt</w:t>
      </w:r>
    </w:p>
    <w:p w14:paraId="5F6C7C90" w14:textId="77777777" w:rsidR="00941D8F" w:rsidRPr="0043044B" w:rsidRDefault="00000000">
      <w:pPr>
        <w:rPr>
          <w:lang w:val="nn-NO"/>
        </w:rPr>
      </w:pPr>
      <w:r w:rsidRPr="0043044B">
        <w:rPr>
          <w:lang w:val="nn-NO"/>
        </w:rPr>
        <w:t>- C#</w:t>
      </w:r>
      <w:r w:rsidRPr="0043044B">
        <w:rPr>
          <w:lang w:val="nn-NO"/>
        </w:rPr>
        <w:br/>
        <w:t>- Windows Forms / WPF</w:t>
      </w:r>
      <w:r w:rsidRPr="0043044B">
        <w:rPr>
          <w:lang w:val="nn-NO"/>
        </w:rPr>
        <w:br/>
        <w:t xml:space="preserve">- </w:t>
      </w:r>
      <w:proofErr w:type="spellStart"/>
      <w:r w:rsidRPr="0043044B">
        <w:rPr>
          <w:lang w:val="nn-NO"/>
        </w:rPr>
        <w:t>Git</w:t>
      </w:r>
      <w:proofErr w:type="spellEnd"/>
      <w:r w:rsidRPr="0043044B">
        <w:rPr>
          <w:lang w:val="nn-NO"/>
        </w:rPr>
        <w:t xml:space="preserve"> &amp; GitHub – for versjonskontroll og prosjektstyring</w:t>
      </w:r>
      <w:r w:rsidRPr="0043044B">
        <w:rPr>
          <w:lang w:val="nn-NO"/>
        </w:rPr>
        <w:br/>
      </w:r>
      <w:r w:rsidRPr="0043044B">
        <w:rPr>
          <w:lang w:val="nn-NO"/>
        </w:rPr>
        <w:br/>
        <w:t xml:space="preserve">Grunngjeving for teknologival: C# med Visual Studio er godt egna for å lage </w:t>
      </w:r>
      <w:proofErr w:type="spellStart"/>
      <w:r w:rsidRPr="0043044B">
        <w:rPr>
          <w:lang w:val="nn-NO"/>
        </w:rPr>
        <w:t>desktop</w:t>
      </w:r>
      <w:proofErr w:type="spellEnd"/>
      <w:r w:rsidRPr="0043044B">
        <w:rPr>
          <w:lang w:val="nn-NO"/>
        </w:rPr>
        <w:t>-applikasjonar og gir rask utvikling av brukargrensesnitt. GitHub gjer det enkelt å samarbeide og spore framgang.</w:t>
      </w:r>
    </w:p>
    <w:p w14:paraId="5FF386AA" w14:textId="77777777" w:rsidR="00941D8F" w:rsidRPr="0043044B" w:rsidRDefault="00000000">
      <w:pPr>
        <w:pStyle w:val="Heading1"/>
        <w:rPr>
          <w:lang w:val="nn-NO"/>
        </w:rPr>
      </w:pPr>
      <w:r w:rsidRPr="0043044B">
        <w:rPr>
          <w:lang w:val="nn-NO"/>
        </w:rPr>
        <w:lastRenderedPageBreak/>
        <w:t xml:space="preserve">6. </w:t>
      </w:r>
      <w:r>
        <w:t>🎤</w:t>
      </w:r>
      <w:r w:rsidRPr="0043044B">
        <w:rPr>
          <w:lang w:val="nn-NO"/>
        </w:rPr>
        <w:t xml:space="preserve"> </w:t>
      </w:r>
      <w:proofErr w:type="spellStart"/>
      <w:r w:rsidRPr="0043044B">
        <w:rPr>
          <w:lang w:val="nn-NO"/>
        </w:rPr>
        <w:t>Framvisning</w:t>
      </w:r>
      <w:proofErr w:type="spellEnd"/>
    </w:p>
    <w:p w14:paraId="1C82063F" w14:textId="77777777" w:rsidR="00941D8F" w:rsidRPr="0043044B" w:rsidRDefault="00000000">
      <w:pPr>
        <w:rPr>
          <w:lang w:val="nn-NO"/>
        </w:rPr>
      </w:pPr>
      <w:r w:rsidRPr="0043044B">
        <w:rPr>
          <w:lang w:val="nn-NO"/>
        </w:rPr>
        <w:t>Ein kort presentasjon vil bli brukt til å:</w:t>
      </w:r>
      <w:r w:rsidRPr="0043044B">
        <w:rPr>
          <w:lang w:val="nn-NO"/>
        </w:rPr>
        <w:br/>
        <w:t>- Forklare målet med prosjektet og kva som er laga</w:t>
      </w:r>
      <w:r w:rsidRPr="0043044B">
        <w:rPr>
          <w:lang w:val="nn-NO"/>
        </w:rPr>
        <w:br/>
        <w:t>- Vise fram brukargrensesnittet i praksis</w:t>
      </w:r>
      <w:r w:rsidRPr="0043044B">
        <w:rPr>
          <w:lang w:val="nn-NO"/>
        </w:rPr>
        <w:br/>
        <w:t>- Fortelje om arbeidsprosessen og korleis skisser og GitHub vart brukt i utviklinga</w:t>
      </w:r>
    </w:p>
    <w:p w14:paraId="4336543C" w14:textId="77777777" w:rsidR="00941D8F" w:rsidRDefault="00000000">
      <w:pPr>
        <w:pStyle w:val="Heading1"/>
      </w:pPr>
      <w:r>
        <w:t xml:space="preserve">📊 </w:t>
      </w:r>
      <w:proofErr w:type="spellStart"/>
      <w:r>
        <w:t>Vurderingskriterier</w:t>
      </w:r>
      <w:proofErr w:type="spellEnd"/>
      <w:r>
        <w:t xml:space="preserve"> – </w:t>
      </w:r>
      <w:proofErr w:type="spellStart"/>
      <w:r>
        <w:t>Eigenvurdering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1D8F" w14:paraId="27B0547D" w14:textId="77777777">
        <w:tc>
          <w:tcPr>
            <w:tcW w:w="4320" w:type="dxa"/>
          </w:tcPr>
          <w:p w14:paraId="164A683A" w14:textId="77777777" w:rsidR="00941D8F" w:rsidRDefault="00000000">
            <w:r>
              <w:t>Kategori</w:t>
            </w:r>
          </w:p>
        </w:tc>
        <w:tc>
          <w:tcPr>
            <w:tcW w:w="4320" w:type="dxa"/>
          </w:tcPr>
          <w:p w14:paraId="3F8D3829" w14:textId="77777777" w:rsidR="00941D8F" w:rsidRDefault="00000000">
            <w:r>
              <w:t>Status</w:t>
            </w:r>
          </w:p>
        </w:tc>
      </w:tr>
      <w:tr w:rsidR="00941D8F" w14:paraId="4A646730" w14:textId="77777777">
        <w:tc>
          <w:tcPr>
            <w:tcW w:w="4320" w:type="dxa"/>
          </w:tcPr>
          <w:p w14:paraId="32A5FFDA" w14:textId="77777777" w:rsidR="00941D8F" w:rsidRDefault="00000000">
            <w:r>
              <w:t>Planlegging (20%)</w:t>
            </w:r>
          </w:p>
        </w:tc>
        <w:tc>
          <w:tcPr>
            <w:tcW w:w="4320" w:type="dxa"/>
          </w:tcPr>
          <w:p w14:paraId="255509C4" w14:textId="77777777" w:rsidR="00941D8F" w:rsidRDefault="00000000">
            <w:r>
              <w:t>Klår beskrivelse og visuell skisse oppretta</w:t>
            </w:r>
          </w:p>
        </w:tc>
      </w:tr>
      <w:tr w:rsidR="00941D8F" w14:paraId="45C1BBF9" w14:textId="77777777">
        <w:tc>
          <w:tcPr>
            <w:tcW w:w="4320" w:type="dxa"/>
          </w:tcPr>
          <w:p w14:paraId="08D7851E" w14:textId="77777777" w:rsidR="00941D8F" w:rsidRDefault="00000000">
            <w:r>
              <w:t>Gjennomføring (60%)</w:t>
            </w:r>
          </w:p>
        </w:tc>
        <w:tc>
          <w:tcPr>
            <w:tcW w:w="4320" w:type="dxa"/>
          </w:tcPr>
          <w:p w14:paraId="4F1A79DC" w14:textId="77777777" w:rsidR="00941D8F" w:rsidRDefault="00000000">
            <w:r>
              <w:t>Koden er ryddig og strukturert, viser god innsikt i UI-design</w:t>
            </w:r>
          </w:p>
        </w:tc>
      </w:tr>
      <w:tr w:rsidR="00941D8F" w:rsidRPr="0043044B" w14:paraId="320A5836" w14:textId="77777777">
        <w:tc>
          <w:tcPr>
            <w:tcW w:w="4320" w:type="dxa"/>
          </w:tcPr>
          <w:p w14:paraId="34550B23" w14:textId="77777777" w:rsidR="00941D8F" w:rsidRDefault="00000000">
            <w:r>
              <w:t>Testing (10%)</w:t>
            </w:r>
          </w:p>
        </w:tc>
        <w:tc>
          <w:tcPr>
            <w:tcW w:w="4320" w:type="dxa"/>
          </w:tcPr>
          <w:p w14:paraId="3D9902B9" w14:textId="77777777" w:rsidR="00941D8F" w:rsidRPr="0043044B" w:rsidRDefault="00000000">
            <w:pPr>
              <w:rPr>
                <w:lang w:val="nn-NO"/>
              </w:rPr>
            </w:pPr>
            <w:r w:rsidRPr="0043044B">
              <w:rPr>
                <w:lang w:val="nn-NO"/>
              </w:rPr>
              <w:t>Testplan gjennomført for design og layout</w:t>
            </w:r>
          </w:p>
        </w:tc>
      </w:tr>
      <w:tr w:rsidR="00941D8F" w14:paraId="58E0CB0C" w14:textId="77777777">
        <w:tc>
          <w:tcPr>
            <w:tcW w:w="4320" w:type="dxa"/>
          </w:tcPr>
          <w:p w14:paraId="51E6E3C3" w14:textId="77777777" w:rsidR="00941D8F" w:rsidRDefault="00000000">
            <w:proofErr w:type="spellStart"/>
            <w:r>
              <w:t>Dokumentasjon</w:t>
            </w:r>
            <w:proofErr w:type="spellEnd"/>
            <w:r>
              <w:t xml:space="preserve"> (10%)</w:t>
            </w:r>
          </w:p>
        </w:tc>
        <w:tc>
          <w:tcPr>
            <w:tcW w:w="4320" w:type="dxa"/>
          </w:tcPr>
          <w:p w14:paraId="21BC8902" w14:textId="77777777" w:rsidR="00941D8F" w:rsidRDefault="00000000">
            <w:r>
              <w:t>All dokumentasjon er levert i denne rapporten</w:t>
            </w:r>
          </w:p>
        </w:tc>
      </w:tr>
    </w:tbl>
    <w:p w14:paraId="42DA637A" w14:textId="77777777" w:rsidR="00D26A78" w:rsidRDefault="00D26A78"/>
    <w:sectPr w:rsidR="00D26A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4097283">
    <w:abstractNumId w:val="8"/>
  </w:num>
  <w:num w:numId="2" w16cid:durableId="156239247">
    <w:abstractNumId w:val="6"/>
  </w:num>
  <w:num w:numId="3" w16cid:durableId="1015811989">
    <w:abstractNumId w:val="5"/>
  </w:num>
  <w:num w:numId="4" w16cid:durableId="1856186436">
    <w:abstractNumId w:val="4"/>
  </w:num>
  <w:num w:numId="5" w16cid:durableId="775715746">
    <w:abstractNumId w:val="7"/>
  </w:num>
  <w:num w:numId="6" w16cid:durableId="965500534">
    <w:abstractNumId w:val="3"/>
  </w:num>
  <w:num w:numId="7" w16cid:durableId="166287728">
    <w:abstractNumId w:val="2"/>
  </w:num>
  <w:num w:numId="8" w16cid:durableId="1715807920">
    <w:abstractNumId w:val="1"/>
  </w:num>
  <w:num w:numId="9" w16cid:durableId="54260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2D9"/>
    <w:rsid w:val="0015074B"/>
    <w:rsid w:val="0029639D"/>
    <w:rsid w:val="00326F90"/>
    <w:rsid w:val="0043044B"/>
    <w:rsid w:val="00941D8F"/>
    <w:rsid w:val="009C1F2B"/>
    <w:rsid w:val="00AA1D8D"/>
    <w:rsid w:val="00B47730"/>
    <w:rsid w:val="00CB0664"/>
    <w:rsid w:val="00D26A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518DA"/>
  <w14:defaultImageDpi w14:val="300"/>
  <w15:docId w15:val="{70C63404-B37A-413F-8706-F0F0C08A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Johan Olav Skogen Sørensen</cp:lastModifiedBy>
  <cp:revision>3</cp:revision>
  <dcterms:created xsi:type="dcterms:W3CDTF">2013-12-23T23:15:00Z</dcterms:created>
  <dcterms:modified xsi:type="dcterms:W3CDTF">2025-05-15T07:45:00Z</dcterms:modified>
  <cp:category/>
</cp:coreProperties>
</file>