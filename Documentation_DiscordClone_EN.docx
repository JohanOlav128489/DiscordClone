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7FB3" w14:textId="77777777" w:rsidR="00F90C52" w:rsidRDefault="00000000">
      <w:pPr>
        <w:pStyle w:val="Title"/>
      </w:pPr>
      <w:r>
        <w:t>Documentation DiscordClone</w:t>
      </w:r>
    </w:p>
    <w:p w14:paraId="5F2DB2DE" w14:textId="77777777" w:rsidR="00F90C52" w:rsidRDefault="00000000">
      <w:pPr>
        <w:pStyle w:val="Heading1"/>
      </w:pPr>
      <w:r>
        <w:t>1. 🛠 Setup</w:t>
      </w:r>
    </w:p>
    <w:p w14:paraId="7733DB5E" w14:textId="6E9BC11C" w:rsidR="00F90C52" w:rsidRDefault="00000000">
      <w:r>
        <w:t>- The project is created as a Visual Studio project named `DiscordClone`.</w:t>
      </w:r>
      <w:r>
        <w:br/>
        <w:t>- The project is version-controlled using Git and uploaded to GitHub.</w:t>
      </w:r>
      <w:r>
        <w:br/>
      </w:r>
    </w:p>
    <w:p w14:paraId="1B73947F" w14:textId="77777777" w:rsidR="00F90C52" w:rsidRDefault="00000000">
      <w:pPr>
        <w:pStyle w:val="Heading1"/>
      </w:pPr>
      <w:r>
        <w:t>2</w:t>
      </w:r>
      <w:proofErr w:type="gramStart"/>
      <w:r>
        <w:t>. 📋 Planning</w:t>
      </w:r>
      <w:proofErr w:type="gramEnd"/>
    </w:p>
    <w:p w14:paraId="3C147C9E" w14:textId="77777777" w:rsidR="00F90C52" w:rsidRDefault="00000000">
      <w:pPr>
        <w:pStyle w:val="Heading2"/>
      </w:pPr>
      <w:r>
        <w:t>Project Description</w:t>
      </w:r>
    </w:p>
    <w:p w14:paraId="78FD80E0" w14:textId="77777777" w:rsidR="00F90C52" w:rsidRDefault="00000000">
      <w:r>
        <w:t>I have created a user interface inspired by Discord. This project is not a functional communication tool, but rather a recreation of the visual look and user experience.</w:t>
      </w:r>
      <w:r>
        <w:br/>
        <w:t>The goal is to learn about UI design by mimicking a popular and familiar application.</w:t>
      </w:r>
      <w:r>
        <w:br/>
        <w:t>Target group: Teenagers interested in technology and user experience.</w:t>
      </w:r>
    </w:p>
    <w:p w14:paraId="30461C85" w14:textId="77777777" w:rsidR="00F90C52" w:rsidRDefault="00000000">
      <w:pPr>
        <w:pStyle w:val="Heading2"/>
      </w:pPr>
      <w:r>
        <w:t>Sketch (Mockup / System Flow)</w:t>
      </w:r>
    </w:p>
    <w:p w14:paraId="0CC0D9A2" w14:textId="684C5451" w:rsidR="00F90C52" w:rsidRDefault="00000000">
      <w:r>
        <w:t>A visual mockup has been created showing the structure of the user interface, including:</w:t>
      </w:r>
      <w:r>
        <w:br/>
        <w:t>- Channel list</w:t>
      </w:r>
      <w:r>
        <w:br/>
        <w:t>- Message area</w:t>
      </w:r>
      <w:r>
        <w:br/>
        <w:t>- User information</w:t>
      </w:r>
      <w:r>
        <w:br/>
      </w:r>
      <w:r>
        <w:br/>
      </w:r>
    </w:p>
    <w:p w14:paraId="5D69E1FC" w14:textId="77777777" w:rsidR="00F90C52" w:rsidRDefault="00000000">
      <w:pPr>
        <w:pStyle w:val="Heading2"/>
      </w:pPr>
      <w:r>
        <w:t>Project Management</w:t>
      </w:r>
    </w:p>
    <w:p w14:paraId="6222589A" w14:textId="77777777" w:rsidR="00F90C52" w:rsidRDefault="00000000">
      <w:pPr>
        <w:pStyle w:val="Heading1"/>
      </w:pPr>
      <w:r>
        <w:t>3. 👨‍💻 Development</w:t>
      </w:r>
    </w:p>
    <w:p w14:paraId="5AADEABA" w14:textId="77777777" w:rsidR="00F90C52" w:rsidRDefault="00000000">
      <w:pPr>
        <w:pStyle w:val="Heading2"/>
      </w:pPr>
      <w:r>
        <w:t>Code Quality</w:t>
      </w:r>
    </w:p>
    <w:p w14:paraId="5D12D928" w14:textId="77777777" w:rsidR="00F90C52" w:rsidRDefault="00000000">
      <w:r>
        <w:t>The code is written in C# and organized with clear structure and comments. Since this project focuses only on the interface, no backend or messaging functionality is implemented.</w:t>
      </w:r>
    </w:p>
    <w:p w14:paraId="1722EBE8" w14:textId="77777777" w:rsidR="00D43503" w:rsidRDefault="00D4350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721A97A" w14:textId="534B9F16" w:rsidR="00F90C52" w:rsidRDefault="00000000">
      <w:pPr>
        <w:pStyle w:val="Heading2"/>
      </w:pPr>
      <w:r>
        <w:lastRenderedPageBreak/>
        <w:t>Algorithms and Data Structures</w:t>
      </w:r>
    </w:p>
    <w:p w14:paraId="216F6DE9" w14:textId="77777777" w:rsidR="00F90C52" w:rsidRDefault="00000000">
      <w:r>
        <w:t>To meet the requirement for algorithms and data structures:</w:t>
      </w:r>
      <w:r>
        <w:br/>
        <w:t>- Lists (`List&lt;string&gt;`) are used to represent messages and channels.</w:t>
      </w:r>
      <w:r>
        <w:br/>
        <w:t>- A simple display order (message sorting) is included as an algorithmic element.</w:t>
      </w:r>
    </w:p>
    <w:p w14:paraId="4AD84D26" w14:textId="77777777" w:rsidR="00F90C52" w:rsidRDefault="00000000">
      <w:pPr>
        <w:pStyle w:val="Heading1"/>
      </w:pPr>
      <w:r>
        <w:t>4. ✅ Testing</w:t>
      </w:r>
    </w:p>
    <w:p w14:paraId="67148BE9" w14:textId="77777777" w:rsidR="00F90C52" w:rsidRDefault="00000000">
      <w:pPr>
        <w:pStyle w:val="Heading2"/>
      </w:pPr>
      <w:r>
        <w:t>Test Plan</w:t>
      </w:r>
    </w:p>
    <w:p w14:paraId="1A485312" w14:textId="77777777" w:rsidR="00F90C52" w:rsidRDefault="00000000">
      <w:r>
        <w:t>Since this is only a user interface without active backend, testing focused on visual and structural elements:</w:t>
      </w:r>
      <w:r>
        <w:br/>
        <w:t>- Are elements placed correctly and in the right order?</w:t>
      </w:r>
      <w:r>
        <w:br/>
        <w:t>- Does the interface adapt to different window sizes?</w:t>
      </w:r>
      <w:r>
        <w:br/>
        <w:t>- Does navigation between channels work as expected?</w:t>
      </w:r>
    </w:p>
    <w:p w14:paraId="63A7A2D1" w14:textId="77777777" w:rsidR="00F90C52" w:rsidRDefault="00000000">
      <w:pPr>
        <w:pStyle w:val="Heading2"/>
      </w:pPr>
      <w:r>
        <w:t>Test Results</w:t>
      </w:r>
    </w:p>
    <w:p w14:paraId="311E1E7E" w14:textId="77777777" w:rsidR="00F90C52" w:rsidRDefault="00000000">
      <w:r>
        <w:t>No functional errors, but some elements did not adjust correctly to smaller screens. This was resolved by applying simple dynamic sizing rules in the interface.</w:t>
      </w:r>
    </w:p>
    <w:p w14:paraId="6B849732" w14:textId="77777777" w:rsidR="00F90C52" w:rsidRDefault="00000000">
      <w:pPr>
        <w:pStyle w:val="Heading1"/>
      </w:pPr>
      <w:r>
        <w:t>5. 📚 Documentation</w:t>
      </w:r>
    </w:p>
    <w:p w14:paraId="58A947AF" w14:textId="77777777" w:rsidR="00F90C52" w:rsidRDefault="00000000">
      <w:pPr>
        <w:pStyle w:val="Heading2"/>
      </w:pPr>
      <w:r>
        <w:t>User Guide</w:t>
      </w:r>
    </w:p>
    <w:p w14:paraId="712FDB6A" w14:textId="77777777" w:rsidR="00F90C52" w:rsidRDefault="00000000">
      <w:r>
        <w:t>1. Start the program from Visual Studio.</w:t>
      </w:r>
      <w:r>
        <w:br/>
        <w:t>2. The interface will show a list of channels and a message display area.</w:t>
      </w:r>
      <w:r>
        <w:br/>
        <w:t>3. Click a channel to view its messages (static content).</w:t>
      </w:r>
      <w:r>
        <w:br/>
        <w:t>4. Explore how the design and layout mimics Discord.</w:t>
      </w:r>
    </w:p>
    <w:p w14:paraId="54015F5A" w14:textId="77777777" w:rsidR="00F90C52" w:rsidRDefault="00000000">
      <w:pPr>
        <w:pStyle w:val="Heading2"/>
      </w:pPr>
      <w:r>
        <w:t>Technologies Used</w:t>
      </w:r>
    </w:p>
    <w:p w14:paraId="53B3E49F" w14:textId="77777777" w:rsidR="00F90C52" w:rsidRDefault="00000000">
      <w:r>
        <w:t>- C#</w:t>
      </w:r>
      <w:r>
        <w:br/>
        <w:t>- Windows Forms / WPF</w:t>
      </w:r>
      <w:r>
        <w:br/>
        <w:t>- Git &amp; GitHub – for version control and project management</w:t>
      </w:r>
      <w:r>
        <w:br/>
      </w:r>
      <w:r>
        <w:br/>
        <w:t>Reason for technology choice: C# with Visual Studio is well-suited for desktop applications and allows rapid UI development. GitHub supports collaboration and progress tracking.</w:t>
      </w:r>
    </w:p>
    <w:p w14:paraId="37569B4D" w14:textId="77777777" w:rsidR="00F90C52" w:rsidRDefault="00000000">
      <w:pPr>
        <w:pStyle w:val="Heading1"/>
      </w:pPr>
      <w:r>
        <w:t>6. 🎤 Presentation</w:t>
      </w:r>
    </w:p>
    <w:p w14:paraId="1090B643" w14:textId="77777777" w:rsidR="00F90C52" w:rsidRDefault="00000000">
      <w:r>
        <w:t>A short presentation will demonstrate:</w:t>
      </w:r>
      <w:r>
        <w:br/>
        <w:t>- The goal and scope of the project</w:t>
      </w:r>
      <w:r>
        <w:br/>
        <w:t>- A walk-through of the interface</w:t>
      </w:r>
      <w:r>
        <w:br/>
        <w:t>- The development process using sketches and GitHub</w:t>
      </w:r>
    </w:p>
    <w:p w14:paraId="1AACE14A" w14:textId="77777777" w:rsidR="00F90C52" w:rsidRDefault="00000000">
      <w:pPr>
        <w:pStyle w:val="Heading1"/>
      </w:pPr>
      <w:r>
        <w:lastRenderedPageBreak/>
        <w:t>📊 Evaluation Criteria – Self Assessment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90C52" w14:paraId="514EADA2" w14:textId="77777777">
        <w:tc>
          <w:tcPr>
            <w:tcW w:w="4320" w:type="dxa"/>
          </w:tcPr>
          <w:p w14:paraId="754B8927" w14:textId="77777777" w:rsidR="00F90C52" w:rsidRDefault="00000000">
            <w:r>
              <w:t>Category</w:t>
            </w:r>
          </w:p>
        </w:tc>
        <w:tc>
          <w:tcPr>
            <w:tcW w:w="4320" w:type="dxa"/>
          </w:tcPr>
          <w:p w14:paraId="6DD9A2FD" w14:textId="77777777" w:rsidR="00F90C52" w:rsidRDefault="00000000">
            <w:r>
              <w:t>Status</w:t>
            </w:r>
          </w:p>
        </w:tc>
      </w:tr>
      <w:tr w:rsidR="00F90C52" w14:paraId="06AD253B" w14:textId="77777777">
        <w:tc>
          <w:tcPr>
            <w:tcW w:w="4320" w:type="dxa"/>
          </w:tcPr>
          <w:p w14:paraId="52680514" w14:textId="77777777" w:rsidR="00F90C52" w:rsidRDefault="00000000">
            <w:r>
              <w:t>Planning (20%)</w:t>
            </w:r>
          </w:p>
        </w:tc>
        <w:tc>
          <w:tcPr>
            <w:tcW w:w="4320" w:type="dxa"/>
          </w:tcPr>
          <w:p w14:paraId="7B97B950" w14:textId="77777777" w:rsidR="00F90C52" w:rsidRDefault="00000000">
            <w:r>
              <w:t>Clear description and visual sketch created</w:t>
            </w:r>
          </w:p>
        </w:tc>
      </w:tr>
      <w:tr w:rsidR="00F90C52" w14:paraId="15483D8A" w14:textId="77777777">
        <w:tc>
          <w:tcPr>
            <w:tcW w:w="4320" w:type="dxa"/>
          </w:tcPr>
          <w:p w14:paraId="3B7A02F4" w14:textId="77777777" w:rsidR="00F90C52" w:rsidRDefault="00000000">
            <w:r>
              <w:t>Implementation (60%)</w:t>
            </w:r>
          </w:p>
        </w:tc>
        <w:tc>
          <w:tcPr>
            <w:tcW w:w="4320" w:type="dxa"/>
          </w:tcPr>
          <w:p w14:paraId="52D01F29" w14:textId="77777777" w:rsidR="00F90C52" w:rsidRDefault="00000000">
            <w:r>
              <w:t>Code is clean and structured, demonstrates UI design skills</w:t>
            </w:r>
          </w:p>
        </w:tc>
      </w:tr>
      <w:tr w:rsidR="00F90C52" w14:paraId="7933D8EA" w14:textId="77777777">
        <w:tc>
          <w:tcPr>
            <w:tcW w:w="4320" w:type="dxa"/>
          </w:tcPr>
          <w:p w14:paraId="0F6DA237" w14:textId="77777777" w:rsidR="00F90C52" w:rsidRDefault="00000000">
            <w:r>
              <w:t>Testing (10%)</w:t>
            </w:r>
          </w:p>
        </w:tc>
        <w:tc>
          <w:tcPr>
            <w:tcW w:w="4320" w:type="dxa"/>
          </w:tcPr>
          <w:p w14:paraId="7BF4CB9A" w14:textId="77777777" w:rsidR="00F90C52" w:rsidRDefault="00000000">
            <w:r>
              <w:t>Test plan executed for layout and design</w:t>
            </w:r>
          </w:p>
        </w:tc>
      </w:tr>
      <w:tr w:rsidR="00F90C52" w14:paraId="7F6F0AD3" w14:textId="77777777">
        <w:tc>
          <w:tcPr>
            <w:tcW w:w="4320" w:type="dxa"/>
          </w:tcPr>
          <w:p w14:paraId="55158084" w14:textId="77777777" w:rsidR="00F90C52" w:rsidRDefault="00000000">
            <w:r>
              <w:t>Documentation (10%)</w:t>
            </w:r>
          </w:p>
        </w:tc>
        <w:tc>
          <w:tcPr>
            <w:tcW w:w="4320" w:type="dxa"/>
          </w:tcPr>
          <w:p w14:paraId="34F03D5E" w14:textId="77777777" w:rsidR="00F90C52" w:rsidRDefault="00000000">
            <w:r>
              <w:t>All documentation provided in this report</w:t>
            </w:r>
          </w:p>
        </w:tc>
      </w:tr>
    </w:tbl>
    <w:p w14:paraId="61FF2C06" w14:textId="77777777" w:rsidR="00EC140C" w:rsidRDefault="00EC140C"/>
    <w:sectPr w:rsidR="00EC14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1415125">
    <w:abstractNumId w:val="8"/>
  </w:num>
  <w:num w:numId="2" w16cid:durableId="1740979889">
    <w:abstractNumId w:val="6"/>
  </w:num>
  <w:num w:numId="3" w16cid:durableId="866336757">
    <w:abstractNumId w:val="5"/>
  </w:num>
  <w:num w:numId="4" w16cid:durableId="1005401866">
    <w:abstractNumId w:val="4"/>
  </w:num>
  <w:num w:numId="5" w16cid:durableId="1584953508">
    <w:abstractNumId w:val="7"/>
  </w:num>
  <w:num w:numId="6" w16cid:durableId="823620452">
    <w:abstractNumId w:val="3"/>
  </w:num>
  <w:num w:numId="7" w16cid:durableId="241109297">
    <w:abstractNumId w:val="2"/>
  </w:num>
  <w:num w:numId="8" w16cid:durableId="1580601861">
    <w:abstractNumId w:val="1"/>
  </w:num>
  <w:num w:numId="9" w16cid:durableId="99876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58DD"/>
    <w:rsid w:val="00CB0664"/>
    <w:rsid w:val="00D43503"/>
    <w:rsid w:val="00EC140C"/>
    <w:rsid w:val="00F90C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2CE1D"/>
  <w14:defaultImageDpi w14:val="300"/>
  <w15:docId w15:val="{AAF89C75-FB91-489D-A08D-FF2BB9D2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Johan Olav Skogen Sørensen</cp:lastModifiedBy>
  <cp:revision>2</cp:revision>
  <dcterms:created xsi:type="dcterms:W3CDTF">2013-12-23T23:15:00Z</dcterms:created>
  <dcterms:modified xsi:type="dcterms:W3CDTF">2025-05-15T07:51:00Z</dcterms:modified>
  <cp:category/>
</cp:coreProperties>
</file>